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Lift Monitoring Report</w:t>
      </w:r>
    </w:p>
    <w:p>
      <w:pPr>
        <w:pStyle w:val="Heading1"/>
      </w:pPr>
      <w:r>
        <w:t>Lift 1</w:t>
      </w:r>
    </w:p>
    <w:p>
      <w:pPr>
        <w:pStyle w:val="Heading1"/>
      </w:pPr>
      <w:r>
        <w:t>Lift 2</w:t>
      </w:r>
    </w:p>
    <w:p>
      <w:pPr>
        <w:pStyle w:val="Heading1"/>
      </w:pPr>
      <w:r>
        <w:t>Lift 3</w:t>
      </w:r>
    </w:p>
    <w:p>
      <w:pPr>
        <w:pStyle w:val="Heading1"/>
      </w:pPr>
      <w:r>
        <w:t>Lift 4</w:t>
      </w:r>
    </w:p>
    <w:p>
      <w:pPr>
        <w:pStyle w:val="Heading1"/>
      </w:pPr>
      <w:r>
        <w:t>Lift 5</w:t>
      </w:r>
    </w:p>
    <w:p>
      <w:pPr>
        <w:pStyle w:val="Heading1"/>
      </w:pPr>
      <w:r>
        <w:t>Lift 6</w:t>
      </w:r>
    </w:p>
    <w:p>
      <w:pPr>
        <w:pStyle w:val="Heading1"/>
      </w:pPr>
      <w:r>
        <w:t>Lift 7</w:t>
      </w:r>
    </w:p>
    <w:p>
      <w:pPr>
        <w:pStyle w:val="Heading1"/>
      </w:pPr>
      <w:r>
        <w:t>Lift 8</w:t>
      </w:r>
    </w:p>
    <w:p>
      <w:pPr>
        <w:pStyle w:val="Heading1"/>
      </w:pPr>
      <w:r>
        <w:t>Lift 9</w:t>
      </w:r>
    </w:p>
    <w:p>
      <w:pPr>
        <w:pStyle w:val="Heading1"/>
      </w:pPr>
      <w:r>
        <w:t>Lift 10</w:t>
      </w:r>
    </w:p>
    <w:p>
      <w:pPr>
        <w:pStyle w:val="Heading1"/>
      </w:pPr>
      <w:r>
        <w:t>Lift 11</w:t>
      </w:r>
    </w:p>
    <w:p>
      <w:r>
        <w:t>Navbatchi 2: Ishlayapti (2024-08-30 16:49:47)</w:t>
        <w:br/>
      </w:r>
    </w:p>
    <w:p>
      <w:pPr>
        <w:pStyle w:val="Heading1"/>
      </w:pPr>
      <w:r>
        <w:t>Lift 12</w:t>
      </w:r>
    </w:p>
    <w:p>
      <w:pPr>
        <w:pStyle w:val="Heading1"/>
      </w:pPr>
      <w:r>
        <w:t>Lift 13</w:t>
      </w:r>
    </w:p>
    <w:p>
      <w:pPr>
        <w:pStyle w:val="Heading1"/>
      </w:pPr>
      <w:r>
        <w:t>Lift 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