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Navbatchi 1 uchun Lift Monitoring Hisoboti</w:t>
      </w:r>
    </w:p>
    <w:p>
      <w:r>
        <w:t>Lift: PL 1</w:t>
        <w:br/>
        <w:t>Holati: Ishlamayapti</w:t>
        <w:br/>
        <w:t>Vaqt: 2024-08-30 16:45:00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