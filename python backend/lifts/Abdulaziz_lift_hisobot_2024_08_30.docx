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Abdulaziz uchun HYATT Lift Monitoring         Hisoboti</w:t>
      </w:r>
    </w:p>
    <w:p>
      <w:r>
        <w:t>Lift: PL 1</w:t>
        <w:br/>
        <w:t>Holati: Ishlayapti</w:t>
        <w:br/>
        <w:t>Vaqt: 2024-08-30 19:17:23</w:t>
        <w:br/>
      </w:r>
    </w:p>
    <w:p>
      <w:r>
        <w:t>Lift: PL 1</w:t>
        <w:br/>
        <w:t>Holati: Ishlamayapti</w:t>
        <w:br/>
        <w:t>Vaqt: 2024-08-30 19:19:09</w:t>
        <w:br/>
      </w:r>
    </w:p>
    <w:p>
      <w:r>
        <w:t>Lift: PL 1</w:t>
        <w:br/>
        <w:t>Holati: Ishlayapti</w:t>
        <w:br/>
        <w:t>Vaqt: 2024-08-30 19:19:24</w:t>
        <w:br/>
      </w:r>
    </w:p>
    <w:p>
      <w:r>
        <w:t>Lift: PL 1</w:t>
        <w:br/>
        <w:t>Holati: Ishlamayapti</w:t>
        <w:br/>
        <w:t>Vaqt: 2024-08-30 19:26:38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