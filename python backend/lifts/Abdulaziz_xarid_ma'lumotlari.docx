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Xaridor ma'lumotlari</w:t>
      </w:r>
    </w:p>
    <w:p>
      <w:r>
        <w:t>Ismi: Abdulaziz</w:t>
      </w:r>
    </w:p>
    <w:p>
      <w:r>
        <w:t>Telefon: 998832501</w:t>
      </w:r>
    </w:p>
    <w:p>
      <w:r>
        <w:t>Mahsulot: lift</w:t>
      </w:r>
    </w:p>
    <w:p>
      <w:r>
        <w:t>Narxi: 123372728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